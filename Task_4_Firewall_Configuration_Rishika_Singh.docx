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Task 4: Setup and Use a Firewall on Linux (UFW)</w:t>
      </w:r>
    </w:p>
    <w:p>
      <w:r>
        <w:br/>
        <w:t>Intern Name: Rishika Singh</w:t>
        <w:br/>
        <w:t>Department: Computer Science &amp; IT</w:t>
        <w:br/>
        <w:t>Training Organization: Steel Authority of India Limited (SAIL), RDCIS</w:t>
        <w:br/>
        <w:t>Project Guide: Archana Sharan</w:t>
        <w:br/>
        <w:t>Task Date: 27th June 2025</w:t>
        <w:br/>
      </w:r>
    </w:p>
    <w:p>
      <w:pPr>
        <w:pStyle w:val="Heading1"/>
      </w:pPr>
      <w:r>
        <w:t>Objective:</w:t>
      </w:r>
    </w:p>
    <w:p>
      <w:r>
        <w:t>To configure and test basic firewall rules using UFW (Uncomplicated Firewall) in Linux and understand how firewalls filter network traffic.</w:t>
      </w:r>
    </w:p>
    <w:p>
      <w:pPr>
        <w:pStyle w:val="Heading1"/>
      </w:pPr>
      <w:r>
        <w:t>Tools Used:</w:t>
      </w:r>
    </w:p>
    <w:p>
      <w:r>
        <w:t>- Linux Terminal (Ubuntu 20.04)</w:t>
        <w:br/>
        <w:t>- UFW (Uncomplicated Firewall)</w:t>
      </w:r>
    </w:p>
    <w:p>
      <w:pPr>
        <w:pStyle w:val="Heading1"/>
      </w:pPr>
      <w:r>
        <w:t>Steps Performed:</w:t>
      </w:r>
    </w:p>
    <w:p>
      <w:pPr>
        <w:pStyle w:val="ListBullet"/>
      </w:pPr>
      <w:r>
        <w:t>Check UFW Status:</w:t>
        <w:br/>
        <w:t>sudo ufw status verbose</w:t>
      </w:r>
    </w:p>
    <w:p>
      <w:pPr>
        <w:pStyle w:val="ListBullet"/>
      </w:pPr>
      <w:r>
        <w:t>Enable the Firewall:</w:t>
        <w:br/>
        <w:t>sudo ufw enable</w:t>
      </w:r>
    </w:p>
    <w:p>
      <w:pPr>
        <w:pStyle w:val="ListBullet"/>
      </w:pPr>
      <w:r>
        <w:t>Block Incoming Traffic on Port 23 (Telnet):</w:t>
        <w:br/>
        <w:t>sudo ufw deny 23</w:t>
      </w:r>
    </w:p>
    <w:p>
      <w:pPr>
        <w:pStyle w:val="ListBullet"/>
      </w:pPr>
      <w:r>
        <w:t>Verify the Rule:</w:t>
        <w:br/>
        <w:t>sudo ufw status numbered</w:t>
      </w:r>
    </w:p>
    <w:p>
      <w:pPr>
        <w:pStyle w:val="ListBullet"/>
      </w:pPr>
      <w:r>
        <w:t>Allow SSH on Port 22:</w:t>
        <w:br/>
        <w:t>sudo ufw allow 22</w:t>
      </w:r>
    </w:p>
    <w:p>
      <w:pPr>
        <w:pStyle w:val="ListBullet"/>
      </w:pPr>
      <w:r>
        <w:t>Delete the Telnet Block Rule:</w:t>
        <w:br/>
        <w:t>sudo ufw delete deny 23</w:t>
      </w:r>
    </w:p>
    <w:p>
      <w:pPr>
        <w:pStyle w:val="ListBullet"/>
      </w:pPr>
      <w:r>
        <w:t>Disable the Firewall (Optional):</w:t>
        <w:br/>
        <w:t>sudo ufw disable</w:t>
      </w:r>
    </w:p>
    <w:p>
      <w:pPr>
        <w:pStyle w:val="Heading1"/>
      </w:pPr>
      <w:r>
        <w:t>Screenshots:</w:t>
      </w:r>
    </w:p>
    <w:p>
      <w:r>
        <w:t>All screenshots of the above commands have been saved and added to the GitHub repository.</w:t>
      </w:r>
    </w:p>
    <w:p>
      <w:pPr>
        <w:pStyle w:val="Heading1"/>
      </w:pPr>
      <w:r>
        <w:t>Outcome:</w:t>
      </w:r>
    </w:p>
    <w:p>
      <w:r>
        <w:br/>
        <w:t>- Understood how UFW is used to control network traffic.</w:t>
        <w:br/>
        <w:t>- Successfully configured rules to allow or block specific ports.</w:t>
        <w:br/>
        <w:t>- Gained basic skills in Linux firewall management.</w:t>
        <w:br/>
      </w:r>
    </w:p>
    <w:p>
      <w:pPr>
        <w:pStyle w:val="Heading1"/>
      </w:pPr>
      <w:r>
        <w:t>Key Concepts Learned:</w:t>
      </w:r>
    </w:p>
    <w:p>
      <w:r>
        <w:br/>
        <w:t>- Firewall rules (Allow/Deny)</w:t>
        <w:br/>
        <w:t>- Importance of securing unused ports</w:t>
        <w:br/>
        <w:t>- Basic terminal commands for UFW</w:t>
        <w:br/>
        <w:t>- Inbound vs. Outbound traffic control</w:t>
        <w:br/>
      </w:r>
    </w:p>
    <w:p>
      <w:pPr>
        <w:pStyle w:val="Heading1"/>
      </w:pPr>
      <w:r>
        <w:t>GitHub Repository:</w:t>
      </w:r>
    </w:p>
    <w:p>
      <w:r>
        <w:t>[Paste your GitHub repository link here]</w:t>
      </w:r>
    </w:p>
    <w:p>
      <w:pPr>
        <w:pStyle w:val="Heading1"/>
      </w:pPr>
      <w:r>
        <w:t>Interview Questions &amp; Answers:</w:t>
      </w:r>
    </w:p>
    <w:p>
      <w:pPr>
        <w:pStyle w:val="ListBullet"/>
      </w:pPr>
      <w:r>
        <w:t>Q: What is a firewall?</w:t>
      </w:r>
    </w:p>
    <w:p>
      <w:r>
        <w:t>A: A firewall is a security device that monitors and controls incoming/outgoing traffic based on security rules.</w:t>
      </w:r>
    </w:p>
    <w:p>
      <w:pPr>
        <w:pStyle w:val="ListBullet"/>
      </w:pPr>
      <w:r>
        <w:t>Q: Difference between stateful and stateless firewall?</w:t>
      </w:r>
    </w:p>
    <w:p>
      <w:r>
        <w:t>A: Stateful: Tracks the state of active connections. Stateless: Evaluates each packet independently.</w:t>
      </w:r>
    </w:p>
    <w:p>
      <w:pPr>
        <w:pStyle w:val="ListBullet"/>
      </w:pPr>
      <w:r>
        <w:t>Q: What are inbound and outbound rules?</w:t>
      </w:r>
    </w:p>
    <w:p>
      <w:r>
        <w:t>A: Inbound: Controls traffic coming into the system. Outbound: Controls traffic leaving the system.</w:t>
      </w:r>
    </w:p>
    <w:p>
      <w:pPr>
        <w:pStyle w:val="ListBullet"/>
      </w:pPr>
      <w:r>
        <w:t>Q: How does UFW simplify firewall management?</w:t>
      </w:r>
    </w:p>
    <w:p>
      <w:r>
        <w:t>A: UFW provides a simplified command-line interface for managing iptables rules in Linux.</w:t>
      </w:r>
    </w:p>
    <w:p>
      <w:pPr>
        <w:pStyle w:val="ListBullet"/>
      </w:pPr>
      <w:r>
        <w:t>Q: Why block port 23 (Telnet)?</w:t>
      </w:r>
    </w:p>
    <w:p>
      <w:r>
        <w:t>A: Telnet is insecure and transmits data in plaintext. Blocking it prevents potential security risks.</w:t>
      </w:r>
    </w:p>
    <w:p>
      <w:pPr>
        <w:pStyle w:val="ListBullet"/>
      </w:pPr>
      <w:r>
        <w:t>Q: What are common firewall mistakes?</w:t>
      </w:r>
    </w:p>
    <w:p>
      <w:r>
        <w:t>A: Leaving unnecessary ports open, not testing rules, misconfiguring SSH rules (getting locked out).</w:t>
      </w:r>
    </w:p>
    <w:p>
      <w:pPr>
        <w:pStyle w:val="ListBullet"/>
      </w:pPr>
      <w:r>
        <w:t>Q: How does a firewall improve network security?</w:t>
      </w:r>
    </w:p>
    <w:p>
      <w:r>
        <w:t>A: It acts as a barrier between trusted and untrusted networks, filtering malicious or unnecessary traffic.</w:t>
      </w:r>
    </w:p>
    <w:p>
      <w:pPr>
        <w:pStyle w:val="ListBullet"/>
      </w:pPr>
      <w:r>
        <w:t>Q: What is NAT in firewalls?</w:t>
      </w:r>
    </w:p>
    <w:p>
      <w:r>
        <w:t>A: NAT (Network Address Translation) allows multiple devices to share a single public IP address.</w:t>
      </w:r>
    </w:p>
    <w:p>
      <w:pPr>
        <w:pStyle w:val="Heading1"/>
      </w:pPr>
      <w:r>
        <w:t>Final Submission:</w:t>
      </w:r>
    </w:p>
    <w:p>
      <w:r>
        <w:t>Paste your GitHub repository link above and submit the task using this link:</w:t>
        <w:br/>
        <w:t>https://forms.gle/8Gm83s53KbyXs3Ne9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